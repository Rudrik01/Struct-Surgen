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Calculation</w:t>
      </w:r>
    </w:p>
    <w:p>
      <w:pPr>
        <w:pStyle w:val="Heading1"/>
      </w:pPr>
      <w:r>
        <w:t>Prelimnary Data</w:t>
      </w:r>
    </w:p>
    <w:p>
      <w:r>
        <w:t>Span = 30.0 m</w:t>
        <w:br/>
        <w:t xml:space="preserve">    Length = 30.0 m</w:t>
        <w:br/>
        <w:t xml:space="preserve">    Eves Hight = 9.0 m</w:t>
        <w:br/>
        <w:t xml:space="preserve">    Ridge Hight = 10.5 m</w:t>
        <w:br/>
        <w:t xml:space="preserve">    </w:t>
      </w:r>
    </w:p>
    <w:p>
      <w:pPr>
        <w:pStyle w:val="Heading1"/>
      </w:pPr>
      <w:r>
        <w:t>Prelimnary Calculation</w:t>
      </w:r>
    </w:p>
    <w:p>
      <w:r>
        <w:br/>
        <w:t xml:space="preserve">    Angle of Roof Truss </w:t>
        <w:br/>
        <w:t xml:space="preserve">            tan ø = 1.5/15.0</w:t>
        <w:br/>
        <w:t xml:space="preserve">                ø = 5.75° </w:t>
      </w:r>
    </w:p>
    <w:p>
      <w:r>
        <w:br/>
        <w:t xml:space="preserve">    Length of Principle Rafter </w:t>
        <w:br/>
        <w:t xml:space="preserve">                    = √(1.5^2+15.0^2 )</w:t>
        <w:br/>
        <w:t xml:space="preserve">                    = 15.07 m </w:t>
      </w:r>
    </w:p>
    <w:p>
      <w:r>
        <w:br/>
        <w:t xml:space="preserve">    Half Slope Area </w:t>
        <w:br/>
        <w:t xml:space="preserve">                    = 15.07*6.0</w:t>
        <w:br/>
        <w:t xml:space="preserve">                    = 90.42  </w:t>
      </w:r>
    </w:p>
    <w:p>
      <w:pPr>
        <w:pStyle w:val="Heading1"/>
      </w:pPr>
      <w:r>
        <w:t xml:space="preserve"> Dead Load </w:t>
      </w:r>
    </w:p>
    <w:p>
      <w:r>
        <w:br/>
        <w:t xml:space="preserve">    A.C.C. SHEET = 56.0 KN/m2                        (IS-875, PART-1)</w:t>
        <w:br/>
        <w:t xml:space="preserve">                            = 56.0*90.42</w:t>
        <w:br/>
        <w:t xml:space="preserve">                            = 336.0 KN/m</w:t>
        <w:br/>
        <w:t xml:space="preserve">    Wt. OF PURLIN = (64.0*6)/85.0                    (ISMC-125)</w:t>
        <w:br/>
        <w:t xml:space="preserve">                                = 5440.0 KN/m</w:t>
        <w:br/>
        <w:br/>
        <w:t xml:space="preserve">    TOTAL D.L. = 336.0+5440.0</w:t>
        <w:br/>
        <w:t xml:space="preserve">                        = 5776.0 KN/m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Span</w:t>
            </w:r>
          </w:p>
        </w:tc>
        <w:tc>
          <w:tcPr>
            <w:tcW w:type="dxa" w:w="2880"/>
          </w:tcPr>
          <w:p>
            <w:r>
              <w:t>Load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1"/>
      </w:pPr>
      <w:r>
        <w:t xml:space="preserve"> Live Load </w:t>
      </w:r>
    </w:p>
    <w:p>
      <w:r>
        <w:t xml:space="preserve"> Roof Area = 15.07*6.0 </w:t>
        <w:br/>
        <w:t xml:space="preserve">                        =90.42 Sq.m</w:t>
      </w:r>
    </w:p>
    <w:p>
      <w:r>
        <w:t xml:space="preserve"> Live Load = 90.42*0.75 </w:t>
        <w:br/>
        <w:t xml:space="preserve">                        =67.81 KN/m2</w:t>
      </w:r>
    </w:p>
    <w:p>
      <w:r>
        <w:t xml:space="preserve"> Live Load on Rafter= 67.81/15.07 </w:t>
        <w:br/>
        <w:t xml:space="preserve">                        =4.5 KN/m2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Span</w:t>
            </w:r>
          </w:p>
        </w:tc>
        <w:tc>
          <w:tcPr>
            <w:tcW w:type="dxa" w:w="2880"/>
          </w:tcPr>
          <w:p>
            <w:r>
              <w:t>Load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1"/>
      </w:pPr>
      <w:r>
        <w:t>Design wind speed (Vz):</w:t>
      </w:r>
    </w:p>
    <w:p>
      <w:r>
        <w:t>From Page-8</w:t>
        <w:br/>
        <w:t xml:space="preserve">                Vz= Vb K1 K2 K3 m/sec</w:t>
      </w:r>
    </w:p>
    <w:p>
      <w:r>
        <w:t>Vb= Basic wind speed</w:t>
        <w:br/>
        <w:t xml:space="preserve">                From Fig.1 or appendix-A of the code,</w:t>
        <w:br/>
        <w:t xml:space="preserve">                            Vb= 39 m/sec</w:t>
      </w:r>
    </w:p>
    <w:p>
      <w:r>
        <w:t xml:space="preserve">K1= Risk cofficient </w:t>
        <w:br/>
        <w:t xml:space="preserve">                Table-1 page-11,</w:t>
        <w:br/>
        <w:t xml:space="preserve">                            K1= 1.0 </w:t>
      </w:r>
    </w:p>
    <w:p>
      <w:r>
        <w:t>K2= terrain, height and structure size coefficient</w:t>
        <w:br/>
        <w:t xml:space="preserve">                Table-2 page-12,</w:t>
        <w:br/>
        <w:t xml:space="preserve">                            K2= 1.005 </w:t>
      </w:r>
    </w:p>
    <w:p>
      <w:r>
        <w:t>K3= topography factor</w:t>
        <w:br/>
        <w:t xml:space="preserve">                Cl 5.3.3.1 page-12,</w:t>
        <w:br/>
        <w:t xml:space="preserve">                            K3= 1.0 </w:t>
      </w:r>
    </w:p>
    <w:p>
      <w:r>
        <w:t>Now,</w:t>
        <w:br/>
        <w:t xml:space="preserve">                Vz= Vb K1 K2 K3</w:t>
        <w:br/>
        <w:t xml:space="preserve">                    = 39*1.0*1.005*1.0</w:t>
        <w:br/>
        <w:t xml:space="preserve">                    = 39.19499999999999 m/sec</w:t>
      </w:r>
    </w:p>
    <w:p>
      <w:r>
        <w:t>Design wind pressure (Pz):</w:t>
      </w:r>
    </w:p>
    <w:p>
      <w:r>
        <w:br/>
        <w:t xml:space="preserve">                Pz= 0.6 Vz^2</w:t>
        <w:br/>
        <w:t xml:space="preserve">                    = 0.6*39.19499999999999^2</w:t>
        <w:br/>
        <w:t xml:space="preserve">                    = 0.9217488149999996 Kn/m2 </w:t>
      </w:r>
    </w:p>
    <w:p>
      <w:pPr>
        <w:pStyle w:val="Heading1"/>
      </w:pPr>
      <w:r>
        <w:t>Wind Load (F):</w:t>
      </w:r>
    </w:p>
    <w:p>
      <w:r>
        <w:t>Case-1: 0 deg. internal suction</w:t>
      </w:r>
    </w:p>
    <w:p>
      <w:r>
        <w:t>Internal Wind Pressure                          = 54.0</w:t>
        <w:br/>
        <w:t xml:space="preserve">    External wind pressure for windward side wall   = 0.7 </w:t>
        <w:br/>
        <w:t xml:space="preserve">    External wind pressure for leeward side wall    = 0.2 </w:t>
        <w:br/>
        <w:t xml:space="preserve">    External wind pressure for windward side roof   = 0.95 </w:t>
        <w:br/>
        <w:t xml:space="preserve">    External wind pressure for leeward side roof    = 0.4 </w:t>
        <w:br/>
        <w:t xml:space="preserve">    External wind pressure for Front side Gabble wall    = 0.5 </w:t>
        <w:br/>
        <w:t xml:space="preserve">    External wind pressure for Front side Gabble wall    = 0.5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Bay Lenght</w:t>
            </w:r>
          </w:p>
        </w:tc>
        <w:tc>
          <w:tcPr>
            <w:tcW w:type="dxa" w:w="1234"/>
          </w:tcPr>
          <w:p>
            <w:r>
              <w:t>Wall Windward</w:t>
            </w:r>
          </w:p>
        </w:tc>
        <w:tc>
          <w:tcPr>
            <w:tcW w:type="dxa" w:w="1234"/>
          </w:tcPr>
          <w:p>
            <w:r>
              <w:t>Wall Leeward</w:t>
            </w:r>
          </w:p>
        </w:tc>
        <w:tc>
          <w:tcPr>
            <w:tcW w:type="dxa" w:w="1234"/>
          </w:tcPr>
          <w:p>
            <w:r>
              <w:t>Roof Windward</w:t>
            </w:r>
          </w:p>
        </w:tc>
        <w:tc>
          <w:tcPr>
            <w:tcW w:type="dxa" w:w="1234"/>
          </w:tcPr>
          <w:p>
            <w:r>
              <w:t>Roof Leeward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302.52</w:t>
            </w:r>
          </w:p>
        </w:tc>
        <w:tc>
          <w:tcPr>
            <w:tcW w:type="dxa" w:w="1234"/>
          </w:tcPr>
          <w:p>
            <w:r>
              <w:t>-297.54</w:t>
            </w:r>
          </w:p>
        </w:tc>
        <w:tc>
          <w:tcPr>
            <w:tcW w:type="dxa" w:w="1234"/>
          </w:tcPr>
          <w:p>
            <w:r>
              <w:t>-293.39</w:t>
            </w:r>
          </w:p>
        </w:tc>
        <w:tc>
          <w:tcPr>
            <w:tcW w:type="dxa" w:w="1234"/>
          </w:tcPr>
          <w:p>
            <w:r>
              <w:t>-296.43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r>
        <w:t>Case-2: 0 deg. internal Pressure</w:t>
      </w:r>
    </w:p>
    <w:p>
      <w:r>
        <w:t>Internal Wind Pressure                          = 54.0</w:t>
        <w:br/>
        <w:t xml:space="preserve">    External wind pressure for windward side wall   = 0.7</w:t>
        <w:br/>
        <w:t xml:space="preserve">    External wind pressure for leeward side wall    = 0.2</w:t>
        <w:br/>
        <w:t xml:space="preserve">    External wind pressure for windward side roof   = 0.95</w:t>
        <w:br/>
        <w:t xml:space="preserve">    External wind pressure for leeward side roof    = 0.4</w:t>
        <w:br/>
        <w:t xml:space="preserve">    External wind pressure for Front side Gabble wall    = 0.5</w:t>
        <w:br/>
        <w:t xml:space="preserve">    External wind pressure for Front side Gabble wall    = 0.5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Bay Lenght</w:t>
            </w:r>
          </w:p>
        </w:tc>
        <w:tc>
          <w:tcPr>
            <w:tcW w:type="dxa" w:w="1234"/>
          </w:tcPr>
          <w:p>
            <w:r>
              <w:t>Wall Windward</w:t>
            </w:r>
          </w:p>
        </w:tc>
        <w:tc>
          <w:tcPr>
            <w:tcW w:type="dxa" w:w="1234"/>
          </w:tcPr>
          <w:p>
            <w:r>
              <w:t>Wall Leeward</w:t>
            </w:r>
          </w:p>
        </w:tc>
        <w:tc>
          <w:tcPr>
            <w:tcW w:type="dxa" w:w="1234"/>
          </w:tcPr>
          <w:p>
            <w:r>
              <w:t>Roof Windward</w:t>
            </w:r>
          </w:p>
        </w:tc>
        <w:tc>
          <w:tcPr>
            <w:tcW w:type="dxa" w:w="1234"/>
          </w:tcPr>
          <w:p>
            <w:r>
              <w:t>Roof Leeward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-294.78</w:t>
            </w:r>
          </w:p>
        </w:tc>
        <w:tc>
          <w:tcPr>
            <w:tcW w:type="dxa" w:w="1234"/>
          </w:tcPr>
          <w:p>
            <w:r>
              <w:t>299.75</w:t>
            </w:r>
          </w:p>
        </w:tc>
        <w:tc>
          <w:tcPr>
            <w:tcW w:type="dxa" w:w="1234"/>
          </w:tcPr>
          <w:p>
            <w:r>
              <w:t>303.9</w:t>
            </w:r>
          </w:p>
        </w:tc>
        <w:tc>
          <w:tcPr>
            <w:tcW w:type="dxa" w:w="1234"/>
          </w:tcPr>
          <w:p>
            <w:r>
              <w:t>300.86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r>
        <w:t>For gabble  wall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No.</w:t>
            </w:r>
          </w:p>
        </w:tc>
        <w:tc>
          <w:tcPr>
            <w:tcW w:type="dxa" w:w="2160"/>
          </w:tcPr>
          <w:p>
            <w:r>
              <w:t>Bay Lenght</w:t>
            </w:r>
          </w:p>
        </w:tc>
        <w:tc>
          <w:tcPr>
            <w:tcW w:type="dxa" w:w="2160"/>
          </w:tcPr>
          <w:p>
            <w:r>
              <w:t>Front Gabble</w:t>
            </w:r>
          </w:p>
        </w:tc>
        <w:tc>
          <w:tcPr>
            <w:tcW w:type="dxa" w:w="2160"/>
          </w:tcPr>
          <w:p>
            <w:r>
              <w:t>Back Gabble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-294.78</w:t>
            </w:r>
          </w:p>
        </w:tc>
        <w:tc>
          <w:tcPr>
            <w:tcW w:type="dxa" w:w="2160"/>
          </w:tcPr>
          <w:p>
            <w:r>
              <w:t>299.75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t>Case-3: 90 deg. internal Pressure</w:t>
      </w:r>
    </w:p>
    <w:p>
      <w:r>
        <w:t>Internal Wind Pressure                          = 54.0</w:t>
        <w:br/>
        <w:t xml:space="preserve">    External wind pressure for windward side wall   = 0.5  </w:t>
        <w:br/>
        <w:t xml:space="preserve">    External wind pressure for leeward side wall    = 0.5 </w:t>
        <w:br/>
        <w:t xml:space="preserve">    External wind pressure for windward side roof   = 0.8 </w:t>
        <w:br/>
        <w:t xml:space="preserve">    External wind pressure for leeward side roof    = 0.43 </w:t>
        <w:br/>
        <w:t xml:space="preserve">    External wind pressure for Front side Gabble wall    = 0.2 </w:t>
        <w:br/>
        <w:t xml:space="preserve">    External wind pressure for Front side Gabble wall    = 0.7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Bay Lenght</w:t>
            </w:r>
          </w:p>
        </w:tc>
        <w:tc>
          <w:tcPr>
            <w:tcW w:type="dxa" w:w="1234"/>
          </w:tcPr>
          <w:p>
            <w:r>
              <w:t>Wall Windward</w:t>
            </w:r>
          </w:p>
        </w:tc>
        <w:tc>
          <w:tcPr>
            <w:tcW w:type="dxa" w:w="1234"/>
          </w:tcPr>
          <w:p>
            <w:r>
              <w:t>Wall Leeward</w:t>
            </w:r>
          </w:p>
        </w:tc>
        <w:tc>
          <w:tcPr>
            <w:tcW w:type="dxa" w:w="1234"/>
          </w:tcPr>
          <w:p>
            <w:r>
              <w:t>Roof Windward</w:t>
            </w:r>
          </w:p>
        </w:tc>
        <w:tc>
          <w:tcPr>
            <w:tcW w:type="dxa" w:w="1234"/>
          </w:tcPr>
          <w:p>
            <w:r>
              <w:t>Roof Leeward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-301.41</w:t>
            </w:r>
          </w:p>
        </w:tc>
        <w:tc>
          <w:tcPr>
            <w:tcW w:type="dxa" w:w="1234"/>
          </w:tcPr>
          <w:p>
            <w:r>
              <w:t>301.41</w:t>
            </w:r>
          </w:p>
        </w:tc>
        <w:tc>
          <w:tcPr>
            <w:tcW w:type="dxa" w:w="1234"/>
          </w:tcPr>
          <w:p>
            <w:r>
              <w:t>-303.07</w:t>
            </w:r>
          </w:p>
        </w:tc>
        <w:tc>
          <w:tcPr>
            <w:tcW w:type="dxa" w:w="1234"/>
          </w:tcPr>
          <w:p>
            <w:r>
              <w:t>-301.02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r>
        <w:t>STAAD PLANE</w:t>
        <w:br/>
        <w:t xml:space="preserve">    START JOB INFORMATION</w:t>
        <w:br/>
        <w:t xml:space="preserve">    ENGINEER DATE 04-Jun-21</w:t>
        <w:br/>
        <w:t xml:space="preserve">    END JOB INFORMATION</w:t>
        <w:br/>
        <w:t xml:space="preserve">    INPUT WIDTH 79</w:t>
        <w:br/>
        <w:t xml:space="preserve">    UNIT METER KN</w:t>
      </w:r>
    </w:p>
    <w:p>
      <w:r>
        <w:br/>
        <w:t xml:space="preserve">    JOINT COORDINATES</w:t>
        <w:br/>
        <w:t xml:space="preserve">    1 0 0 0; 2 0 9.0 0; 3 15.0 10.5 0; 4 30.0 9.0 0; 5 30.0 0 0;</w:t>
        <w:br/>
        <w:t xml:space="preserve">    MEMBER INCIDENCES</w:t>
        <w:br/>
        <w:t xml:space="preserve">    1 1 2; 2 2 3; 3 3 4; 4 4 5;</w:t>
        <w:br/>
        <w:t xml:space="preserve">    SUPPORTS</w:t>
        <w:br/>
        <w:t xml:space="preserve">    1 5 PINNED</w:t>
      </w:r>
    </w:p>
    <w:p>
      <w:r>
        <w:br/>
        <w:t xml:space="preserve">    #*************************************</w:t>
        <w:br/>
        <w:t xml:space="preserve">    #              DEAD LOAD</w:t>
        <w:br/>
        <w:t xml:space="preserve">    #*************************************</w:t>
        <w:br/>
        <w:t xml:space="preserve">    LOAD 1 LOADTYPE Dead  TITLE DEAD LOAD</w:t>
        <w:br/>
        <w:t xml:space="preserve">    SELFWEIGHT Y -1 LIST ALL</w:t>
        <w:br/>
        <w:t xml:space="preserve">    MEMBER LOAD</w:t>
        <w:br/>
        <w:t xml:space="preserve">    2 3 UNI GY -5776.0</w:t>
        <w:br/>
        <w:t xml:space="preserve">    #*************************************</w:t>
        <w:br/>
        <w:t xml:space="preserve">    #              LIVE LOAD</w:t>
        <w:br/>
        <w:t xml:space="preserve">    #*************************************</w:t>
        <w:br/>
        <w:t xml:space="preserve">    LOAD 2 LOADTYPE Live  TITLE LIVE LOAD</w:t>
        <w:br/>
        <w:t xml:space="preserve">    MEMBER LOAD</w:t>
        <w:br/>
        <w:t xml:space="preserve">    2 3 UNI GY -4.5</w:t>
        <w:br/>
        <w:t xml:space="preserve">    #*************************************</w:t>
        <w:br/>
        <w:t xml:space="preserve">    #              WIND LOAD</w:t>
        <w:br/>
        <w:t xml:space="preserve">    #*************************************</w:t>
        <w:br/>
        <w:t xml:space="preserve">    #  *************** 0 DEG. WIND INT. SUCTION ********************</w:t>
        <w:br/>
        <w:t xml:space="preserve">    LOAD 3 LOADTYPE Wind  TITLE 0 DEG. WIND INT. SUCTION</w:t>
        <w:br/>
        <w:t xml:space="preserve">    MEMBER LOAD</w:t>
        <w:br/>
        <w:t xml:space="preserve">    1 UNI GX 1</w:t>
        <w:br/>
        <w:t xml:space="preserve">    2 UNI GY 2</w:t>
        <w:br/>
        <w:t xml:space="preserve">    3 UNI GY 3</w:t>
        <w:br/>
        <w:t xml:space="preserve">    4 UNI GX 4</w:t>
        <w:br/>
        <w:t xml:space="preserve">    #  *************** 90 DEG. WIND INT. SUCTION ********************</w:t>
        <w:br/>
        <w:t xml:space="preserve">    LOAD 4 LOADTYPE Wind  TITLE 90 DEG. WIND INT. SUCTION</w:t>
        <w:br/>
        <w:t xml:space="preserve">    MEMBER LOAD</w:t>
        <w:br/>
        <w:t xml:space="preserve">    1 UNI GX 1</w:t>
        <w:br/>
        <w:t xml:space="preserve">    2 UNI GY 2</w:t>
        <w:br/>
        <w:t xml:space="preserve">    3 UNI GY 3</w:t>
        <w:br/>
        <w:t xml:space="preserve">    4 UNI GX 4</w:t>
        <w:br/>
        <w:t xml:space="preserve">    #  *************** 90 DEG. WIND INT. PRESSURE ********************</w:t>
        <w:br/>
        <w:t xml:space="preserve">    LOAD 5 LOADTYPE Wind  TITLE 90 DEG. WIND INT. PRESSURE</w:t>
        <w:br/>
        <w:t xml:space="preserve">    MEMBER LOAD</w:t>
        <w:br/>
        <w:t xml:space="preserve">    1 UNI GX 1</w:t>
        <w:br/>
        <w:t xml:space="preserve">    2 UNI GY 2</w:t>
        <w:br/>
        <w:t xml:space="preserve">    3 UNI GY 3</w:t>
        <w:br/>
        <w:t xml:space="preserve">    4 UNI GX 4</w:t>
        <w:br/>
        <w:t xml:space="preserve">    PERFORM ANALYSIS PRINT ALL</w:t>
        <w:br/>
        <w:t xml:space="preserve">    PARAMETER 1</w:t>
        <w:br/>
        <w:t xml:space="preserve">    CODE IS800 LSD</w:t>
        <w:br/>
        <w:t xml:space="preserve">    CHECK CODE ALL</w:t>
        <w:br/>
        <w:t xml:space="preserve">    FINISH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